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5026A" w14:textId="77777777" w:rsidR="005725D1" w:rsidRDefault="00000000" w:rsidP="005725D1">
      <w:pPr>
        <w:spacing w:line="480" w:lineRule="auto"/>
        <w:rPr>
          <w:rFonts w:ascii="Times New Roman" w:eastAsia="Times New Roman" w:hAnsi="Times New Roman"/>
          <w:sz w:val="24"/>
        </w:rPr>
      </w:pPr>
      <w:r w:rsidRPr="005725D1">
        <w:rPr>
          <w:rFonts w:ascii="Times New Roman" w:eastAsia="Times New Roman" w:hAnsi="Times New Roman"/>
          <w:sz w:val="24"/>
        </w:rPr>
        <w:t>John Chomen</w:t>
      </w:r>
      <w:r w:rsidRPr="005725D1">
        <w:rPr>
          <w:rFonts w:ascii="Times New Roman" w:eastAsia="Times New Roman" w:hAnsi="Times New Roman"/>
          <w:sz w:val="24"/>
        </w:rPr>
        <w:br/>
        <w:t xml:space="preserve">CS 320 </w:t>
      </w:r>
      <w:r w:rsidR="005725D1">
        <w:rPr>
          <w:rFonts w:ascii="Times New Roman" w:eastAsia="Times New Roman" w:hAnsi="Times New Roman"/>
          <w:sz w:val="24"/>
        </w:rPr>
        <w:t>Software Test, Automation</w:t>
      </w:r>
    </w:p>
    <w:p w14:paraId="5ADF4568" w14:textId="7DD34C12" w:rsidR="002B0D61" w:rsidRPr="005725D1" w:rsidRDefault="005725D1" w:rsidP="005725D1">
      <w:pPr>
        <w:spacing w:line="480" w:lineRule="auto"/>
      </w:pPr>
      <w:r>
        <w:rPr>
          <w:rFonts w:ascii="Times New Roman" w:eastAsia="Times New Roman" w:hAnsi="Times New Roman"/>
          <w:sz w:val="24"/>
        </w:rPr>
        <w:t>Professor Angelo Luo</w:t>
      </w:r>
      <w:r w:rsidR="00000000" w:rsidRPr="005725D1">
        <w:rPr>
          <w:rFonts w:ascii="Times New Roman" w:eastAsia="Times New Roman" w:hAnsi="Times New Roman"/>
          <w:sz w:val="24"/>
        </w:rPr>
        <w:br/>
        <w:t>October 06, 2025</w:t>
      </w:r>
    </w:p>
    <w:p w14:paraId="42768B43" w14:textId="7C3AB26F" w:rsidR="002B0D61" w:rsidRPr="005725D1" w:rsidRDefault="005725D1">
      <w:pPr>
        <w:spacing w:line="480" w:lineRule="auto"/>
        <w:jc w:val="center"/>
      </w:pPr>
      <w:r>
        <w:rPr>
          <w:rFonts w:ascii="Times New Roman" w:eastAsia="Times New Roman" w:hAnsi="Times New Roman"/>
          <w:sz w:val="24"/>
        </w:rPr>
        <w:t>Project Two</w:t>
      </w:r>
    </w:p>
    <w:p w14:paraId="58C95311" w14:textId="77777777" w:rsidR="002B0D61" w:rsidRPr="005725D1" w:rsidRDefault="00000000">
      <w:pPr>
        <w:spacing w:line="480" w:lineRule="auto"/>
      </w:pPr>
      <w:r w:rsidRPr="005725D1">
        <w:rPr>
          <w:rFonts w:ascii="Times New Roman" w:eastAsia="Times New Roman" w:hAnsi="Times New Roman"/>
          <w:sz w:val="24"/>
        </w:rPr>
        <w:t xml:space="preserve">This report summarizes my software testing approach for </w:t>
      </w:r>
      <w:proofErr w:type="gramStart"/>
      <w:r w:rsidRPr="005725D1">
        <w:rPr>
          <w:rFonts w:ascii="Times New Roman" w:eastAsia="Times New Roman" w:hAnsi="Times New Roman"/>
          <w:sz w:val="24"/>
        </w:rPr>
        <w:t>the contact</w:t>
      </w:r>
      <w:proofErr w:type="gramEnd"/>
      <w:r w:rsidRPr="005725D1">
        <w:rPr>
          <w:rFonts w:ascii="Times New Roman" w:eastAsia="Times New Roman" w:hAnsi="Times New Roman"/>
          <w:sz w:val="24"/>
        </w:rPr>
        <w:t xml:space="preserve">, task, and appointment services, reflects on the effectiveness of my JUnit tests, and explains the techniques and tester mindset I applied. The evidence below references specific unit tests from the project to demonstrate how the tests align with the functional requirements and how they promote both technical </w:t>
      </w:r>
      <w:proofErr w:type="gramStart"/>
      <w:r w:rsidRPr="005725D1">
        <w:rPr>
          <w:rFonts w:ascii="Times New Roman" w:eastAsia="Times New Roman" w:hAnsi="Times New Roman"/>
          <w:sz w:val="24"/>
        </w:rPr>
        <w:t>soundness</w:t>
      </w:r>
      <w:proofErr w:type="gramEnd"/>
      <w:r w:rsidRPr="005725D1">
        <w:rPr>
          <w:rFonts w:ascii="Times New Roman" w:eastAsia="Times New Roman" w:hAnsi="Times New Roman"/>
          <w:sz w:val="24"/>
        </w:rPr>
        <w:t xml:space="preserve"> and efficiency.</w:t>
      </w:r>
    </w:p>
    <w:p w14:paraId="025B7381" w14:textId="77777777" w:rsidR="002B0D61" w:rsidRPr="005725D1" w:rsidRDefault="00000000">
      <w:pPr>
        <w:spacing w:line="480" w:lineRule="auto"/>
      </w:pPr>
      <w:r w:rsidRPr="005725D1">
        <w:rPr>
          <w:rFonts w:ascii="Times New Roman" w:eastAsia="Times New Roman" w:hAnsi="Times New Roman"/>
          <w:sz w:val="24"/>
        </w:rPr>
        <w:t>Unit testing approach by feature</w:t>
      </w:r>
    </w:p>
    <w:p w14:paraId="096ABFE8" w14:textId="77777777" w:rsidR="002B0D61" w:rsidRPr="005725D1" w:rsidRDefault="00000000">
      <w:pPr>
        <w:spacing w:line="480" w:lineRule="auto"/>
      </w:pPr>
      <w:r w:rsidRPr="005725D1">
        <w:rPr>
          <w:rFonts w:ascii="Times New Roman" w:eastAsia="Times New Roman" w:hAnsi="Times New Roman"/>
          <w:sz w:val="24"/>
        </w:rPr>
        <w:t xml:space="preserve">Contact service: </w:t>
      </w:r>
      <w:r w:rsidRPr="005725D1">
        <w:t>I used equivalence partitioning, boundary-value analysis, and negative testing to exercise constructor validation and all update methods. Tests cover valid object creation and field updates, plus invalid inputs for null, length, and format (10-digit phone).</w:t>
      </w:r>
    </w:p>
    <w:p w14:paraId="5F50E8EB" w14:textId="77777777" w:rsidR="002B0D61" w:rsidRPr="005725D1" w:rsidRDefault="00000000">
      <w:pPr>
        <w:spacing w:line="480" w:lineRule="auto"/>
      </w:pPr>
      <w:r w:rsidRPr="005725D1">
        <w:rPr>
          <w:rFonts w:ascii="Times New Roman" w:eastAsia="Times New Roman" w:hAnsi="Times New Roman"/>
          <w:sz w:val="24"/>
        </w:rPr>
        <w:t xml:space="preserve">Task service: </w:t>
      </w:r>
      <w:r w:rsidRPr="005725D1">
        <w:t>I verified unique ID enforcement, field-length validation, and update paths for name and description. Service tests cover add/update/delete and error paths for nonexistent IDs.</w:t>
      </w:r>
    </w:p>
    <w:p w14:paraId="3E0474B3" w14:textId="77777777" w:rsidR="002B0D61" w:rsidRPr="005725D1" w:rsidRDefault="00000000">
      <w:pPr>
        <w:spacing w:line="480" w:lineRule="auto"/>
      </w:pPr>
      <w:r w:rsidRPr="005725D1">
        <w:rPr>
          <w:rFonts w:ascii="Times New Roman" w:eastAsia="Times New Roman" w:hAnsi="Times New Roman"/>
          <w:sz w:val="24"/>
        </w:rPr>
        <w:t xml:space="preserve">Appointment service: </w:t>
      </w:r>
      <w:r w:rsidRPr="005725D1">
        <w:t xml:space="preserve">I validated that dates cannot be in the past (per requirement using </w:t>
      </w:r>
      <w:proofErr w:type="gramStart"/>
      <w:r w:rsidRPr="005725D1">
        <w:t>java.util</w:t>
      </w:r>
      <w:proofErr w:type="gramEnd"/>
      <w:r w:rsidRPr="005725D1">
        <w:t xml:space="preserve">.Date and </w:t>
      </w:r>
      <w:proofErr w:type="gramStart"/>
      <w:r w:rsidRPr="005725D1">
        <w:t>before(</w:t>
      </w:r>
      <w:proofErr w:type="gramEnd"/>
      <w:r w:rsidRPr="005725D1">
        <w:t xml:space="preserve">new </w:t>
      </w:r>
      <w:proofErr w:type="gramStart"/>
      <w:r w:rsidRPr="005725D1">
        <w:t>Date(</w:t>
      </w:r>
      <w:proofErr w:type="gramEnd"/>
      <w:r w:rsidRPr="005725D1">
        <w:t>))), checked description length and nulls, and tested service add/delete and update helpers. A defensive-copy test guards against external Date mutation.</w:t>
      </w:r>
    </w:p>
    <w:p w14:paraId="4BFDD2D0" w14:textId="77777777" w:rsidR="002B0D61" w:rsidRPr="005725D1" w:rsidRDefault="00000000">
      <w:pPr>
        <w:spacing w:line="480" w:lineRule="auto"/>
      </w:pPr>
      <w:r w:rsidRPr="005725D1">
        <w:rPr>
          <w:rFonts w:ascii="Times New Roman" w:eastAsia="Times New Roman" w:hAnsi="Times New Roman"/>
          <w:sz w:val="24"/>
        </w:rPr>
        <w:t>Alignment to software requirements</w:t>
      </w:r>
    </w:p>
    <w:p w14:paraId="638D62F5" w14:textId="5729CFB7" w:rsidR="002B0D61" w:rsidRPr="005725D1" w:rsidRDefault="00000000">
      <w:pPr>
        <w:spacing w:line="480" w:lineRule="auto"/>
      </w:pPr>
      <w:r w:rsidRPr="005725D1">
        <w:rPr>
          <w:rFonts w:ascii="Times New Roman" w:eastAsia="Times New Roman" w:hAnsi="Times New Roman"/>
          <w:sz w:val="24"/>
        </w:rPr>
        <w:lastRenderedPageBreak/>
        <w:t>My tests were written directly from the acceptance criteria:</w:t>
      </w:r>
      <w:r w:rsidRPr="005725D1">
        <w:rPr>
          <w:rFonts w:ascii="Times New Roman" w:eastAsia="Times New Roman" w:hAnsi="Times New Roman"/>
          <w:sz w:val="24"/>
        </w:rPr>
        <w:br/>
        <w:t>Contact: immutable ID ≤10; first/last ≤10; phone exactly 10 digits; address ≤30. Task: immutable ID ≤10; name ≤20; description ≤50.</w:t>
      </w:r>
      <w:r w:rsidRPr="005725D1">
        <w:rPr>
          <w:rFonts w:ascii="Times New Roman" w:eastAsia="Times New Roman" w:hAnsi="Times New Roman"/>
          <w:sz w:val="24"/>
        </w:rPr>
        <w:br/>
        <w:t xml:space="preserve">• Appointment: immutable ID ≤10; non-past </w:t>
      </w:r>
      <w:proofErr w:type="gramStart"/>
      <w:r w:rsidRPr="005725D1">
        <w:rPr>
          <w:rFonts w:ascii="Times New Roman" w:eastAsia="Times New Roman" w:hAnsi="Times New Roman"/>
          <w:sz w:val="24"/>
        </w:rPr>
        <w:t>java.util</w:t>
      </w:r>
      <w:proofErr w:type="gramEnd"/>
      <w:r w:rsidRPr="005725D1">
        <w:rPr>
          <w:rFonts w:ascii="Times New Roman" w:eastAsia="Times New Roman" w:hAnsi="Times New Roman"/>
          <w:sz w:val="24"/>
        </w:rPr>
        <w:t>.Date; description ≤50.</w:t>
      </w:r>
      <w:r w:rsidRPr="005725D1">
        <w:rPr>
          <w:rFonts w:ascii="Times New Roman" w:eastAsia="Times New Roman" w:hAnsi="Times New Roman"/>
          <w:sz w:val="24"/>
        </w:rPr>
        <w:br/>
        <w:t>Each assertion and negative test maps back to one of these constraints or service behaviors (add, unique IDs, delete by ID, and updating allowed fields).</w:t>
      </w:r>
    </w:p>
    <w:p w14:paraId="421A3256" w14:textId="77777777" w:rsidR="002B0D61" w:rsidRPr="005725D1" w:rsidRDefault="00000000">
      <w:pPr>
        <w:spacing w:line="480" w:lineRule="auto"/>
      </w:pPr>
      <w:r w:rsidRPr="005725D1">
        <w:rPr>
          <w:rFonts w:ascii="Times New Roman" w:eastAsia="Times New Roman" w:hAnsi="Times New Roman"/>
          <w:sz w:val="24"/>
        </w:rPr>
        <w:t>Effectiveness and coverage</w:t>
      </w:r>
    </w:p>
    <w:p w14:paraId="0209E536" w14:textId="77777777" w:rsidR="002B0D61" w:rsidRPr="005725D1" w:rsidRDefault="00000000">
      <w:pPr>
        <w:spacing w:line="480" w:lineRule="auto"/>
      </w:pPr>
      <w:r w:rsidRPr="005725D1">
        <w:rPr>
          <w:rFonts w:ascii="Times New Roman" w:eastAsia="Times New Roman" w:hAnsi="Times New Roman"/>
          <w:sz w:val="24"/>
        </w:rPr>
        <w:t xml:space="preserve">The suite exercises normal and exceptional flows across constructors and service methods. Based on Codio’s requirement, the project is designed to achieve at least </w:t>
      </w:r>
      <w:proofErr w:type="gramStart"/>
      <w:r w:rsidRPr="005725D1">
        <w:rPr>
          <w:rFonts w:ascii="Times New Roman" w:eastAsia="Times New Roman" w:hAnsi="Times New Roman"/>
          <w:sz w:val="24"/>
        </w:rPr>
        <w:t>80% line</w:t>
      </w:r>
      <w:proofErr w:type="gramEnd"/>
      <w:r w:rsidRPr="005725D1">
        <w:rPr>
          <w:rFonts w:ascii="Times New Roman" w:eastAsia="Times New Roman" w:hAnsi="Times New Roman"/>
          <w:sz w:val="24"/>
        </w:rPr>
        <w:t xml:space="preserve"> coverage. After running the tests in Codio, record the actual percentage here: [Coverage: ______%]. High coverage plus targeted boundary and error-path assertions increase defect-detection capability beyond a single percentage metric.</w:t>
      </w:r>
    </w:p>
    <w:p w14:paraId="50AB0588" w14:textId="77777777" w:rsidR="002B0D61" w:rsidRPr="005725D1" w:rsidRDefault="00000000">
      <w:pPr>
        <w:spacing w:line="480" w:lineRule="auto"/>
      </w:pPr>
      <w:r w:rsidRPr="005725D1">
        <w:rPr>
          <w:rFonts w:ascii="Times New Roman" w:eastAsia="Times New Roman" w:hAnsi="Times New Roman"/>
          <w:sz w:val="24"/>
        </w:rPr>
        <w:t>Experience writing the JUnit tests</w:t>
      </w:r>
    </w:p>
    <w:p w14:paraId="4C002619" w14:textId="77777777" w:rsidR="002B0D61" w:rsidRPr="005725D1" w:rsidRDefault="00000000">
      <w:pPr>
        <w:spacing w:line="480" w:lineRule="auto"/>
      </w:pPr>
      <w:r w:rsidRPr="005725D1">
        <w:rPr>
          <w:rFonts w:ascii="Times New Roman" w:eastAsia="Times New Roman" w:hAnsi="Times New Roman"/>
          <w:sz w:val="24"/>
        </w:rPr>
        <w:t>To keep tests technically sound, I asserted both state and behavior: constructors reject bad input, services enforce uniqueness, and updates persist changes. I also favored small, focused tests to isolate failures and reduce flakiness. Below are representative snippets from my tests:</w:t>
      </w:r>
    </w:p>
    <w:p w14:paraId="3CC268F2" w14:textId="77777777" w:rsidR="002B0D61" w:rsidRPr="005725D1" w:rsidRDefault="00000000">
      <w:pPr>
        <w:spacing w:line="480" w:lineRule="auto"/>
      </w:pPr>
      <w:r w:rsidRPr="005725D1">
        <w:rPr>
          <w:rFonts w:ascii="Times New Roman" w:eastAsia="Times New Roman" w:hAnsi="Times New Roman"/>
          <w:sz w:val="24"/>
        </w:rPr>
        <w:t>Valid Contact creation (technical soundness)</w:t>
      </w:r>
    </w:p>
    <w:p w14:paraId="0940D9EB" w14:textId="77777777" w:rsidR="002B0D61" w:rsidRPr="005725D1" w:rsidRDefault="00000000">
      <w:pPr>
        <w:spacing w:line="240" w:lineRule="auto"/>
      </w:pPr>
      <w:r w:rsidRPr="005725D1">
        <w:rPr>
          <w:rFonts w:ascii="Consolas" w:eastAsia="Consolas" w:hAnsi="Consolas"/>
          <w:sz w:val="20"/>
        </w:rPr>
        <w:t xml:space="preserve">        Contact contact = new </w:t>
      </w:r>
      <w:proofErr w:type="gramStart"/>
      <w:r w:rsidRPr="005725D1">
        <w:rPr>
          <w:rFonts w:ascii="Consolas" w:eastAsia="Consolas" w:hAnsi="Consolas"/>
          <w:sz w:val="20"/>
        </w:rPr>
        <w:t>Contact(</w:t>
      </w:r>
      <w:proofErr w:type="gramEnd"/>
      <w:r w:rsidRPr="005725D1">
        <w:rPr>
          <w:rFonts w:ascii="Consolas" w:eastAsia="Consolas" w:hAnsi="Consolas"/>
          <w:sz w:val="20"/>
        </w:rPr>
        <w:t>"12345", "John", "Doe", "1234567890", "123 Main St");</w:t>
      </w:r>
      <w:r w:rsidRPr="005725D1">
        <w:rPr>
          <w:rFonts w:ascii="Consolas" w:eastAsia="Consolas" w:hAnsi="Consolas"/>
          <w:sz w:val="20"/>
        </w:rPr>
        <w:br/>
      </w:r>
    </w:p>
    <w:p w14:paraId="17F4C339" w14:textId="77777777" w:rsidR="002B0D61" w:rsidRPr="005725D1" w:rsidRDefault="00000000">
      <w:pPr>
        <w:spacing w:line="480" w:lineRule="auto"/>
      </w:pPr>
      <w:r w:rsidRPr="005725D1">
        <w:rPr>
          <w:rFonts w:ascii="Times New Roman" w:eastAsia="Times New Roman" w:hAnsi="Times New Roman"/>
          <w:sz w:val="24"/>
        </w:rPr>
        <w:t>Invalid phone rejected (boundary/negative test)</w:t>
      </w:r>
    </w:p>
    <w:p w14:paraId="23F213B0" w14:textId="77777777" w:rsidR="002B0D61" w:rsidRPr="005725D1" w:rsidRDefault="00000000">
      <w:pPr>
        <w:spacing w:line="240" w:lineRule="auto"/>
      </w:pPr>
      <w:r w:rsidRPr="005725D1">
        <w:rPr>
          <w:rFonts w:ascii="Consolas" w:eastAsia="Consolas" w:hAnsi="Consolas"/>
          <w:sz w:val="20"/>
        </w:rPr>
        <w:t xml:space="preserve">            new </w:t>
      </w:r>
      <w:proofErr w:type="gramStart"/>
      <w:r w:rsidRPr="005725D1">
        <w:rPr>
          <w:rFonts w:ascii="Consolas" w:eastAsia="Consolas" w:hAnsi="Consolas"/>
          <w:sz w:val="20"/>
        </w:rPr>
        <w:t>Contact(</w:t>
      </w:r>
      <w:proofErr w:type="gramEnd"/>
      <w:r w:rsidRPr="005725D1">
        <w:rPr>
          <w:rFonts w:ascii="Consolas" w:eastAsia="Consolas" w:hAnsi="Consolas"/>
          <w:sz w:val="20"/>
        </w:rPr>
        <w:t>"12345", "John", "Doe", "123", "123 Main St");</w:t>
      </w:r>
      <w:r w:rsidRPr="005725D1">
        <w:rPr>
          <w:rFonts w:ascii="Consolas" w:eastAsia="Consolas" w:hAnsi="Consolas"/>
          <w:sz w:val="20"/>
        </w:rPr>
        <w:br/>
      </w:r>
    </w:p>
    <w:p w14:paraId="18EA0056" w14:textId="77777777" w:rsidR="002B0D61" w:rsidRPr="005725D1" w:rsidRDefault="00000000">
      <w:pPr>
        <w:spacing w:line="480" w:lineRule="auto"/>
      </w:pPr>
      <w:r w:rsidRPr="005725D1">
        <w:rPr>
          <w:rFonts w:ascii="Times New Roman" w:eastAsia="Times New Roman" w:hAnsi="Times New Roman"/>
          <w:sz w:val="24"/>
        </w:rPr>
        <w:lastRenderedPageBreak/>
        <w:t>Service updates persisted (</w:t>
      </w:r>
      <w:proofErr w:type="spellStart"/>
      <w:r w:rsidRPr="005725D1">
        <w:rPr>
          <w:rFonts w:ascii="Times New Roman" w:eastAsia="Times New Roman" w:hAnsi="Times New Roman"/>
          <w:sz w:val="24"/>
        </w:rPr>
        <w:t>ContactService</w:t>
      </w:r>
      <w:proofErr w:type="spellEnd"/>
      <w:r w:rsidRPr="005725D1">
        <w:rPr>
          <w:rFonts w:ascii="Times New Roman" w:eastAsia="Times New Roman" w:hAnsi="Times New Roman"/>
          <w:sz w:val="24"/>
        </w:rPr>
        <w:t>)</w:t>
      </w:r>
    </w:p>
    <w:p w14:paraId="641B9BF6" w14:textId="77777777" w:rsidR="002B0D61" w:rsidRPr="005725D1" w:rsidRDefault="00000000">
      <w:pPr>
        <w:spacing w:line="240" w:lineRule="auto"/>
      </w:pPr>
      <w:r w:rsidRPr="005725D1">
        <w:rPr>
          <w:rFonts w:ascii="Consolas" w:eastAsia="Consolas" w:hAnsi="Consolas"/>
          <w:sz w:val="20"/>
        </w:rPr>
        <w:t xml:space="preserve">    }</w:t>
      </w:r>
      <w:r w:rsidRPr="005725D1">
        <w:rPr>
          <w:rFonts w:ascii="Consolas" w:eastAsia="Consolas" w:hAnsi="Consolas"/>
          <w:sz w:val="20"/>
        </w:rPr>
        <w:br/>
      </w:r>
      <w:r w:rsidRPr="005725D1">
        <w:rPr>
          <w:rFonts w:ascii="Consolas" w:eastAsia="Consolas" w:hAnsi="Consolas"/>
          <w:sz w:val="20"/>
        </w:rPr>
        <w:br/>
        <w:t xml:space="preserve">    @Test</w:t>
      </w:r>
      <w:r w:rsidRPr="005725D1">
        <w:rPr>
          <w:rFonts w:ascii="Consolas" w:eastAsia="Consolas" w:hAnsi="Consolas"/>
          <w:sz w:val="20"/>
        </w:rPr>
        <w:br/>
        <w:t xml:space="preserve">    void </w:t>
      </w:r>
      <w:proofErr w:type="gramStart"/>
      <w:r w:rsidRPr="005725D1">
        <w:rPr>
          <w:rFonts w:ascii="Consolas" w:eastAsia="Consolas" w:hAnsi="Consolas"/>
          <w:sz w:val="20"/>
        </w:rPr>
        <w:t>testUpdateContact(</w:t>
      </w:r>
      <w:proofErr w:type="gramEnd"/>
      <w:r w:rsidRPr="005725D1">
        <w:rPr>
          <w:rFonts w:ascii="Consolas" w:eastAsia="Consolas" w:hAnsi="Consolas"/>
          <w:sz w:val="20"/>
        </w:rPr>
        <w:t>) {</w:t>
      </w:r>
      <w:r w:rsidRPr="005725D1">
        <w:rPr>
          <w:rFonts w:ascii="Consolas" w:eastAsia="Consolas" w:hAnsi="Consolas"/>
          <w:sz w:val="20"/>
        </w:rPr>
        <w:br/>
        <w:t xml:space="preserve">        </w:t>
      </w:r>
      <w:proofErr w:type="gramStart"/>
      <w:r w:rsidRPr="005725D1">
        <w:rPr>
          <w:rFonts w:ascii="Consolas" w:eastAsia="Consolas" w:hAnsi="Consolas"/>
          <w:sz w:val="20"/>
        </w:rPr>
        <w:t>service.updateFirstName</w:t>
      </w:r>
      <w:proofErr w:type="gramEnd"/>
      <w:r w:rsidRPr="005725D1">
        <w:rPr>
          <w:rFonts w:ascii="Consolas" w:eastAsia="Consolas" w:hAnsi="Consolas"/>
          <w:sz w:val="20"/>
        </w:rPr>
        <w:t>("1", "Mike");</w:t>
      </w:r>
      <w:r w:rsidRPr="005725D1">
        <w:rPr>
          <w:rFonts w:ascii="Consolas" w:eastAsia="Consolas" w:hAnsi="Consolas"/>
          <w:sz w:val="20"/>
        </w:rPr>
        <w:br/>
        <w:t xml:space="preserve">        </w:t>
      </w:r>
      <w:proofErr w:type="gramStart"/>
      <w:r w:rsidRPr="005725D1">
        <w:rPr>
          <w:rFonts w:ascii="Consolas" w:eastAsia="Consolas" w:hAnsi="Consolas"/>
          <w:sz w:val="20"/>
        </w:rPr>
        <w:t>service.updateLastName</w:t>
      </w:r>
      <w:proofErr w:type="gramEnd"/>
      <w:r w:rsidRPr="005725D1">
        <w:rPr>
          <w:rFonts w:ascii="Consolas" w:eastAsia="Consolas" w:hAnsi="Consolas"/>
          <w:sz w:val="20"/>
        </w:rPr>
        <w:t>("1", "Adams");</w:t>
      </w:r>
      <w:r w:rsidRPr="005725D1">
        <w:rPr>
          <w:rFonts w:ascii="Consolas" w:eastAsia="Consolas" w:hAnsi="Consolas"/>
          <w:sz w:val="20"/>
        </w:rPr>
        <w:br/>
        <w:t xml:space="preserve">        </w:t>
      </w:r>
      <w:proofErr w:type="gramStart"/>
      <w:r w:rsidRPr="005725D1">
        <w:rPr>
          <w:rFonts w:ascii="Consolas" w:eastAsia="Consolas" w:hAnsi="Consolas"/>
          <w:sz w:val="20"/>
        </w:rPr>
        <w:t>service.updatePhone</w:t>
      </w:r>
      <w:proofErr w:type="gramEnd"/>
      <w:r w:rsidRPr="005725D1">
        <w:rPr>
          <w:rFonts w:ascii="Consolas" w:eastAsia="Consolas" w:hAnsi="Consolas"/>
          <w:sz w:val="20"/>
        </w:rPr>
        <w:t>("1", "2223334444");</w:t>
      </w:r>
      <w:r w:rsidRPr="005725D1">
        <w:rPr>
          <w:rFonts w:ascii="Consolas" w:eastAsia="Consolas" w:hAnsi="Consolas"/>
          <w:sz w:val="20"/>
        </w:rPr>
        <w:br/>
        <w:t xml:space="preserve">        </w:t>
      </w:r>
      <w:proofErr w:type="gramStart"/>
      <w:r w:rsidRPr="005725D1">
        <w:rPr>
          <w:rFonts w:ascii="Consolas" w:eastAsia="Consolas" w:hAnsi="Consolas"/>
          <w:sz w:val="20"/>
        </w:rPr>
        <w:t>service.updateAddress</w:t>
      </w:r>
      <w:proofErr w:type="gramEnd"/>
      <w:r w:rsidRPr="005725D1">
        <w:rPr>
          <w:rFonts w:ascii="Consolas" w:eastAsia="Consolas" w:hAnsi="Consolas"/>
          <w:sz w:val="20"/>
        </w:rPr>
        <w:t>("1", "987 Cedar Rd");</w:t>
      </w:r>
      <w:r w:rsidRPr="005725D1">
        <w:rPr>
          <w:rFonts w:ascii="Consolas" w:eastAsia="Consolas" w:hAnsi="Consolas"/>
          <w:sz w:val="20"/>
        </w:rPr>
        <w:br/>
      </w:r>
    </w:p>
    <w:p w14:paraId="123B1977" w14:textId="77777777" w:rsidR="002B0D61" w:rsidRPr="005725D1" w:rsidRDefault="00000000">
      <w:pPr>
        <w:spacing w:line="480" w:lineRule="auto"/>
      </w:pPr>
      <w:r w:rsidRPr="005725D1">
        <w:rPr>
          <w:rFonts w:ascii="Times New Roman" w:eastAsia="Times New Roman" w:hAnsi="Times New Roman"/>
          <w:sz w:val="24"/>
        </w:rPr>
        <w:t>Task description update</w:t>
      </w:r>
    </w:p>
    <w:p w14:paraId="004CAFB1" w14:textId="77777777" w:rsidR="002B0D61" w:rsidRPr="005725D1" w:rsidRDefault="00000000">
      <w:pPr>
        <w:spacing w:line="240" w:lineRule="auto"/>
      </w:pPr>
      <w:r w:rsidRPr="005725D1">
        <w:rPr>
          <w:rFonts w:ascii="Consolas" w:eastAsia="Consolas" w:hAnsi="Consolas"/>
          <w:sz w:val="20"/>
        </w:rPr>
        <w:t xml:space="preserve">        Task task = new </w:t>
      </w:r>
      <w:proofErr w:type="gramStart"/>
      <w:r w:rsidRPr="005725D1">
        <w:rPr>
          <w:rFonts w:ascii="Consolas" w:eastAsia="Consolas" w:hAnsi="Consolas"/>
          <w:sz w:val="20"/>
        </w:rPr>
        <w:t>Task(</w:t>
      </w:r>
      <w:proofErr w:type="gramEnd"/>
      <w:r w:rsidRPr="005725D1">
        <w:rPr>
          <w:rFonts w:ascii="Consolas" w:eastAsia="Consolas" w:hAnsi="Consolas"/>
          <w:sz w:val="20"/>
        </w:rPr>
        <w:t>"404", "Name", "OldDesc");</w:t>
      </w:r>
      <w:r w:rsidRPr="005725D1">
        <w:rPr>
          <w:rFonts w:ascii="Consolas" w:eastAsia="Consolas" w:hAnsi="Consolas"/>
          <w:sz w:val="20"/>
        </w:rPr>
        <w:br/>
        <w:t xml:space="preserve">        </w:t>
      </w:r>
      <w:proofErr w:type="gramStart"/>
      <w:r w:rsidRPr="005725D1">
        <w:rPr>
          <w:rFonts w:ascii="Consolas" w:eastAsia="Consolas" w:hAnsi="Consolas"/>
          <w:sz w:val="20"/>
        </w:rPr>
        <w:t>service.addTask</w:t>
      </w:r>
      <w:proofErr w:type="gramEnd"/>
      <w:r w:rsidRPr="005725D1">
        <w:rPr>
          <w:rFonts w:ascii="Consolas" w:eastAsia="Consolas" w:hAnsi="Consolas"/>
          <w:sz w:val="20"/>
        </w:rPr>
        <w:t>(task);</w:t>
      </w:r>
      <w:r w:rsidRPr="005725D1">
        <w:rPr>
          <w:rFonts w:ascii="Consolas" w:eastAsia="Consolas" w:hAnsi="Consolas"/>
          <w:sz w:val="20"/>
        </w:rPr>
        <w:br/>
        <w:t xml:space="preserve">        </w:t>
      </w:r>
      <w:proofErr w:type="gramStart"/>
      <w:r w:rsidRPr="005725D1">
        <w:rPr>
          <w:rFonts w:ascii="Consolas" w:eastAsia="Consolas" w:hAnsi="Consolas"/>
          <w:sz w:val="20"/>
        </w:rPr>
        <w:t>service.updateTaskDescription</w:t>
      </w:r>
      <w:proofErr w:type="gramEnd"/>
      <w:r w:rsidRPr="005725D1">
        <w:rPr>
          <w:rFonts w:ascii="Consolas" w:eastAsia="Consolas" w:hAnsi="Consolas"/>
          <w:sz w:val="20"/>
        </w:rPr>
        <w:t>("404", "NewDesc");</w:t>
      </w:r>
      <w:r w:rsidRPr="005725D1">
        <w:rPr>
          <w:rFonts w:ascii="Consolas" w:eastAsia="Consolas" w:hAnsi="Consolas"/>
          <w:sz w:val="20"/>
        </w:rPr>
        <w:br/>
        <w:t xml:space="preserve">        </w:t>
      </w:r>
      <w:proofErr w:type="gramStart"/>
      <w:r w:rsidRPr="005725D1">
        <w:rPr>
          <w:rFonts w:ascii="Consolas" w:eastAsia="Consolas" w:hAnsi="Consolas"/>
          <w:sz w:val="20"/>
        </w:rPr>
        <w:t>assertEquals(</w:t>
      </w:r>
      <w:proofErr w:type="gramEnd"/>
      <w:r w:rsidRPr="005725D1">
        <w:rPr>
          <w:rFonts w:ascii="Consolas" w:eastAsia="Consolas" w:hAnsi="Consolas"/>
          <w:sz w:val="20"/>
        </w:rPr>
        <w:t xml:space="preserve">"NewDesc", </w:t>
      </w:r>
      <w:proofErr w:type="gramStart"/>
      <w:r w:rsidRPr="005725D1">
        <w:rPr>
          <w:rFonts w:ascii="Consolas" w:eastAsia="Consolas" w:hAnsi="Consolas"/>
          <w:sz w:val="20"/>
        </w:rPr>
        <w:t>service.getTask</w:t>
      </w:r>
      <w:proofErr w:type="gramEnd"/>
      <w:r w:rsidRPr="005725D1">
        <w:rPr>
          <w:rFonts w:ascii="Consolas" w:eastAsia="Consolas" w:hAnsi="Consolas"/>
          <w:sz w:val="20"/>
        </w:rPr>
        <w:t>("404"</w:t>
      </w:r>
      <w:proofErr w:type="gramStart"/>
      <w:r w:rsidRPr="005725D1">
        <w:rPr>
          <w:rFonts w:ascii="Consolas" w:eastAsia="Consolas" w:hAnsi="Consolas"/>
          <w:sz w:val="20"/>
        </w:rPr>
        <w:t>).getDescription</w:t>
      </w:r>
      <w:proofErr w:type="gramEnd"/>
      <w:r w:rsidRPr="005725D1">
        <w:rPr>
          <w:rFonts w:ascii="Consolas" w:eastAsia="Consolas" w:hAnsi="Consolas"/>
          <w:sz w:val="20"/>
        </w:rPr>
        <w:t>());</w:t>
      </w:r>
      <w:r w:rsidRPr="005725D1">
        <w:rPr>
          <w:rFonts w:ascii="Consolas" w:eastAsia="Consolas" w:hAnsi="Consolas"/>
          <w:sz w:val="20"/>
        </w:rPr>
        <w:br/>
        <w:t xml:space="preserve">  </w:t>
      </w:r>
      <w:proofErr w:type="gramStart"/>
      <w:r w:rsidRPr="005725D1">
        <w:rPr>
          <w:rFonts w:ascii="Consolas" w:eastAsia="Consolas" w:hAnsi="Consolas"/>
          <w:sz w:val="20"/>
        </w:rPr>
        <w:t xml:space="preserve">  }</w:t>
      </w:r>
      <w:proofErr w:type="gramEnd"/>
      <w:r w:rsidRPr="005725D1">
        <w:rPr>
          <w:rFonts w:ascii="Consolas" w:eastAsia="Consolas" w:hAnsi="Consolas"/>
          <w:sz w:val="20"/>
        </w:rPr>
        <w:br/>
      </w:r>
    </w:p>
    <w:p w14:paraId="18FCDB64" w14:textId="77777777" w:rsidR="002B0D61" w:rsidRPr="005725D1" w:rsidRDefault="00000000">
      <w:pPr>
        <w:spacing w:line="480" w:lineRule="auto"/>
      </w:pPr>
      <w:r w:rsidRPr="005725D1">
        <w:rPr>
          <w:rFonts w:ascii="Times New Roman" w:eastAsia="Times New Roman" w:hAnsi="Times New Roman"/>
          <w:sz w:val="24"/>
        </w:rPr>
        <w:t>Task deletion and null retrieval</w:t>
      </w:r>
    </w:p>
    <w:p w14:paraId="377946C0" w14:textId="77777777" w:rsidR="002B0D61" w:rsidRPr="005725D1" w:rsidRDefault="00000000">
      <w:pPr>
        <w:spacing w:line="240" w:lineRule="auto"/>
      </w:pPr>
      <w:r w:rsidRPr="005725D1">
        <w:rPr>
          <w:rFonts w:ascii="Consolas" w:eastAsia="Consolas" w:hAnsi="Consolas"/>
          <w:sz w:val="20"/>
        </w:rPr>
        <w:t xml:space="preserve">        Task task = new </w:t>
      </w:r>
      <w:proofErr w:type="gramStart"/>
      <w:r w:rsidRPr="005725D1">
        <w:rPr>
          <w:rFonts w:ascii="Consolas" w:eastAsia="Consolas" w:hAnsi="Consolas"/>
          <w:sz w:val="20"/>
        </w:rPr>
        <w:t>Task(</w:t>
      </w:r>
      <w:proofErr w:type="gramEnd"/>
      <w:r w:rsidRPr="005725D1">
        <w:rPr>
          <w:rFonts w:ascii="Consolas" w:eastAsia="Consolas" w:hAnsi="Consolas"/>
          <w:sz w:val="20"/>
        </w:rPr>
        <w:t>"202", "DeleteMe", "Desc");</w:t>
      </w:r>
      <w:r w:rsidRPr="005725D1">
        <w:rPr>
          <w:rFonts w:ascii="Consolas" w:eastAsia="Consolas" w:hAnsi="Consolas"/>
          <w:sz w:val="20"/>
        </w:rPr>
        <w:br/>
        <w:t xml:space="preserve">        </w:t>
      </w:r>
      <w:proofErr w:type="gramStart"/>
      <w:r w:rsidRPr="005725D1">
        <w:rPr>
          <w:rFonts w:ascii="Consolas" w:eastAsia="Consolas" w:hAnsi="Consolas"/>
          <w:sz w:val="20"/>
        </w:rPr>
        <w:t>service.addTask</w:t>
      </w:r>
      <w:proofErr w:type="gramEnd"/>
      <w:r w:rsidRPr="005725D1">
        <w:rPr>
          <w:rFonts w:ascii="Consolas" w:eastAsia="Consolas" w:hAnsi="Consolas"/>
          <w:sz w:val="20"/>
        </w:rPr>
        <w:t>(task);</w:t>
      </w:r>
      <w:r w:rsidRPr="005725D1">
        <w:rPr>
          <w:rFonts w:ascii="Consolas" w:eastAsia="Consolas" w:hAnsi="Consolas"/>
          <w:sz w:val="20"/>
        </w:rPr>
        <w:br/>
        <w:t xml:space="preserve">        </w:t>
      </w:r>
      <w:proofErr w:type="gramStart"/>
      <w:r w:rsidRPr="005725D1">
        <w:rPr>
          <w:rFonts w:ascii="Consolas" w:eastAsia="Consolas" w:hAnsi="Consolas"/>
          <w:sz w:val="20"/>
        </w:rPr>
        <w:t>service.deleteTask</w:t>
      </w:r>
      <w:proofErr w:type="gramEnd"/>
      <w:r w:rsidRPr="005725D1">
        <w:rPr>
          <w:rFonts w:ascii="Consolas" w:eastAsia="Consolas" w:hAnsi="Consolas"/>
          <w:sz w:val="20"/>
        </w:rPr>
        <w:t>("202");</w:t>
      </w:r>
      <w:r w:rsidRPr="005725D1">
        <w:rPr>
          <w:rFonts w:ascii="Consolas" w:eastAsia="Consolas" w:hAnsi="Consolas"/>
          <w:sz w:val="20"/>
        </w:rPr>
        <w:br/>
        <w:t xml:space="preserve">        assertNull(</w:t>
      </w:r>
      <w:proofErr w:type="gramStart"/>
      <w:r w:rsidRPr="005725D1">
        <w:rPr>
          <w:rFonts w:ascii="Consolas" w:eastAsia="Consolas" w:hAnsi="Consolas"/>
          <w:sz w:val="20"/>
        </w:rPr>
        <w:t>service.getTask</w:t>
      </w:r>
      <w:proofErr w:type="gramEnd"/>
      <w:r w:rsidRPr="005725D1">
        <w:rPr>
          <w:rFonts w:ascii="Consolas" w:eastAsia="Consolas" w:hAnsi="Consolas"/>
          <w:sz w:val="20"/>
        </w:rPr>
        <w:t>("202"));</w:t>
      </w:r>
      <w:r w:rsidRPr="005725D1">
        <w:rPr>
          <w:rFonts w:ascii="Consolas" w:eastAsia="Consolas" w:hAnsi="Consolas"/>
          <w:sz w:val="20"/>
        </w:rPr>
        <w:br/>
        <w:t xml:space="preserve">  </w:t>
      </w:r>
      <w:proofErr w:type="gramStart"/>
      <w:r w:rsidRPr="005725D1">
        <w:rPr>
          <w:rFonts w:ascii="Consolas" w:eastAsia="Consolas" w:hAnsi="Consolas"/>
          <w:sz w:val="20"/>
        </w:rPr>
        <w:t xml:space="preserve">  }</w:t>
      </w:r>
      <w:proofErr w:type="gramEnd"/>
      <w:r w:rsidRPr="005725D1">
        <w:rPr>
          <w:rFonts w:ascii="Consolas" w:eastAsia="Consolas" w:hAnsi="Consolas"/>
          <w:sz w:val="20"/>
        </w:rPr>
        <w:br/>
      </w:r>
    </w:p>
    <w:p w14:paraId="429BF72B" w14:textId="77777777" w:rsidR="002B0D61" w:rsidRPr="005725D1" w:rsidRDefault="00000000">
      <w:pPr>
        <w:spacing w:line="480" w:lineRule="auto"/>
      </w:pPr>
      <w:r w:rsidRPr="005725D1">
        <w:rPr>
          <w:rFonts w:ascii="Times New Roman" w:eastAsia="Times New Roman" w:hAnsi="Times New Roman"/>
          <w:sz w:val="24"/>
        </w:rPr>
        <w:t>Past appointment date rejected</w:t>
      </w:r>
    </w:p>
    <w:p w14:paraId="7465FA3E" w14:textId="77777777" w:rsidR="002B0D61" w:rsidRPr="005725D1" w:rsidRDefault="00000000">
      <w:pPr>
        <w:spacing w:line="240" w:lineRule="auto"/>
      </w:pPr>
      <w:r w:rsidRPr="005725D1">
        <w:rPr>
          <w:rFonts w:ascii="Consolas" w:eastAsia="Consolas" w:hAnsi="Consolas"/>
          <w:sz w:val="20"/>
        </w:rPr>
        <w:t xml:space="preserve">        </w:t>
      </w:r>
      <w:proofErr w:type="gramStart"/>
      <w:r w:rsidRPr="005725D1">
        <w:rPr>
          <w:rFonts w:ascii="Consolas" w:eastAsia="Consolas" w:hAnsi="Consolas"/>
          <w:sz w:val="20"/>
        </w:rPr>
        <w:t>service.addAppointment</w:t>
      </w:r>
      <w:proofErr w:type="gramEnd"/>
      <w:r w:rsidRPr="005725D1">
        <w:rPr>
          <w:rFonts w:ascii="Consolas" w:eastAsia="Consolas" w:hAnsi="Consolas"/>
          <w:sz w:val="20"/>
        </w:rPr>
        <w:t>("A5", future, "Good");</w:t>
      </w:r>
      <w:r w:rsidRPr="005725D1">
        <w:rPr>
          <w:rFonts w:ascii="Consolas" w:eastAsia="Consolas" w:hAnsi="Consolas"/>
          <w:sz w:val="20"/>
        </w:rPr>
        <w:br/>
        <w:t xml:space="preserve">        Date past = new </w:t>
      </w:r>
      <w:proofErr w:type="gramStart"/>
      <w:r w:rsidRPr="005725D1">
        <w:rPr>
          <w:rFonts w:ascii="Consolas" w:eastAsia="Consolas" w:hAnsi="Consolas"/>
          <w:sz w:val="20"/>
        </w:rPr>
        <w:t>Date(</w:t>
      </w:r>
      <w:proofErr w:type="gramEnd"/>
      <w:r w:rsidRPr="005725D1">
        <w:rPr>
          <w:rFonts w:ascii="Consolas" w:eastAsia="Consolas" w:hAnsi="Consolas"/>
          <w:sz w:val="20"/>
        </w:rPr>
        <w:t>System.currentTimeMillis() - 60_000);</w:t>
      </w:r>
      <w:r w:rsidRPr="005725D1">
        <w:rPr>
          <w:rFonts w:ascii="Consolas" w:eastAsia="Consolas" w:hAnsi="Consolas"/>
          <w:sz w:val="20"/>
        </w:rPr>
        <w:br/>
        <w:t xml:space="preserve">        </w:t>
      </w:r>
      <w:proofErr w:type="gramStart"/>
      <w:r w:rsidRPr="005725D1">
        <w:rPr>
          <w:rFonts w:ascii="Consolas" w:eastAsia="Consolas" w:hAnsi="Consolas"/>
          <w:sz w:val="20"/>
        </w:rPr>
        <w:t>assertThrows(</w:t>
      </w:r>
      <w:proofErr w:type="gramEnd"/>
      <w:r w:rsidRPr="005725D1">
        <w:rPr>
          <w:rFonts w:ascii="Consolas" w:eastAsia="Consolas" w:hAnsi="Consolas"/>
          <w:sz w:val="20"/>
        </w:rPr>
        <w:t xml:space="preserve">IllegalArgumentException.class, () -&gt; </w:t>
      </w:r>
      <w:proofErr w:type="gramStart"/>
      <w:r w:rsidRPr="005725D1">
        <w:rPr>
          <w:rFonts w:ascii="Consolas" w:eastAsia="Consolas" w:hAnsi="Consolas"/>
          <w:sz w:val="20"/>
        </w:rPr>
        <w:t>service.updateAppointmentDate</w:t>
      </w:r>
      <w:proofErr w:type="gramEnd"/>
      <w:r w:rsidRPr="005725D1">
        <w:rPr>
          <w:rFonts w:ascii="Consolas" w:eastAsia="Consolas" w:hAnsi="Consolas"/>
          <w:sz w:val="20"/>
        </w:rPr>
        <w:t>("A5", past));</w:t>
      </w:r>
      <w:r w:rsidRPr="005725D1">
        <w:rPr>
          <w:rFonts w:ascii="Consolas" w:eastAsia="Consolas" w:hAnsi="Consolas"/>
          <w:sz w:val="20"/>
        </w:rPr>
        <w:br/>
        <w:t xml:space="preserve">        String longDesc = "x</w:t>
      </w:r>
      <w:proofErr w:type="gramStart"/>
      <w:r w:rsidRPr="005725D1">
        <w:rPr>
          <w:rFonts w:ascii="Consolas" w:eastAsia="Consolas" w:hAnsi="Consolas"/>
          <w:sz w:val="20"/>
        </w:rPr>
        <w:t>".repeat</w:t>
      </w:r>
      <w:proofErr w:type="gramEnd"/>
      <w:r w:rsidRPr="005725D1">
        <w:rPr>
          <w:rFonts w:ascii="Consolas" w:eastAsia="Consolas" w:hAnsi="Consolas"/>
          <w:sz w:val="20"/>
        </w:rPr>
        <w:t>(51);</w:t>
      </w:r>
      <w:r w:rsidRPr="005725D1">
        <w:rPr>
          <w:rFonts w:ascii="Consolas" w:eastAsia="Consolas" w:hAnsi="Consolas"/>
          <w:sz w:val="20"/>
        </w:rPr>
        <w:br/>
        <w:t xml:space="preserve">        </w:t>
      </w:r>
      <w:proofErr w:type="gramStart"/>
      <w:r w:rsidRPr="005725D1">
        <w:rPr>
          <w:rFonts w:ascii="Consolas" w:eastAsia="Consolas" w:hAnsi="Consolas"/>
          <w:sz w:val="20"/>
        </w:rPr>
        <w:t>assertThrows(</w:t>
      </w:r>
      <w:proofErr w:type="gramEnd"/>
      <w:r w:rsidRPr="005725D1">
        <w:rPr>
          <w:rFonts w:ascii="Consolas" w:eastAsia="Consolas" w:hAnsi="Consolas"/>
          <w:sz w:val="20"/>
        </w:rPr>
        <w:t xml:space="preserve">IllegalArgumentException.class, () -&gt; </w:t>
      </w:r>
      <w:proofErr w:type="gramStart"/>
      <w:r w:rsidRPr="005725D1">
        <w:rPr>
          <w:rFonts w:ascii="Consolas" w:eastAsia="Consolas" w:hAnsi="Consolas"/>
          <w:sz w:val="20"/>
        </w:rPr>
        <w:t>service.updateAppointmentDescription</w:t>
      </w:r>
      <w:proofErr w:type="gramEnd"/>
      <w:r w:rsidRPr="005725D1">
        <w:rPr>
          <w:rFonts w:ascii="Consolas" w:eastAsia="Consolas" w:hAnsi="Consolas"/>
          <w:sz w:val="20"/>
        </w:rPr>
        <w:t>("A5", longDesc));</w:t>
      </w:r>
      <w:r w:rsidRPr="005725D1">
        <w:rPr>
          <w:rFonts w:ascii="Consolas" w:eastAsia="Consolas" w:hAnsi="Consolas"/>
          <w:sz w:val="20"/>
        </w:rPr>
        <w:br/>
      </w:r>
    </w:p>
    <w:p w14:paraId="073E239F" w14:textId="77777777" w:rsidR="002B0D61" w:rsidRPr="005725D1" w:rsidRDefault="00000000">
      <w:pPr>
        <w:spacing w:line="480" w:lineRule="auto"/>
      </w:pPr>
      <w:r w:rsidRPr="005725D1">
        <w:rPr>
          <w:rFonts w:ascii="Times New Roman" w:eastAsia="Times New Roman" w:hAnsi="Times New Roman"/>
          <w:sz w:val="24"/>
        </w:rPr>
        <w:t>Defensive copy of Date (immutability guard)</w:t>
      </w:r>
    </w:p>
    <w:p w14:paraId="75E9516B" w14:textId="77777777" w:rsidR="002B0D61" w:rsidRPr="005725D1" w:rsidRDefault="00000000">
      <w:pPr>
        <w:spacing w:line="240" w:lineRule="auto"/>
      </w:pPr>
      <w:r w:rsidRPr="005725D1">
        <w:rPr>
          <w:rFonts w:ascii="Consolas" w:eastAsia="Consolas" w:hAnsi="Consolas"/>
          <w:sz w:val="20"/>
        </w:rPr>
        <w:t xml:space="preserve">        Appointment a = new Appointment("CONSTID", future, "desc");</w:t>
      </w:r>
      <w:r w:rsidRPr="005725D1">
        <w:rPr>
          <w:rFonts w:ascii="Consolas" w:eastAsia="Consolas" w:hAnsi="Consolas"/>
          <w:sz w:val="20"/>
        </w:rPr>
        <w:br/>
        <w:t xml:space="preserve">        // There is no setter; ensure getter still returns original value</w:t>
      </w:r>
      <w:r w:rsidRPr="005725D1">
        <w:rPr>
          <w:rFonts w:ascii="Consolas" w:eastAsia="Consolas" w:hAnsi="Consolas"/>
          <w:sz w:val="20"/>
        </w:rPr>
        <w:br/>
        <w:t xml:space="preserve">        assertEquals("CONSTID", a.getAppointmentId());</w:t>
      </w:r>
      <w:r w:rsidRPr="005725D1">
        <w:rPr>
          <w:rFonts w:ascii="Consolas" w:eastAsia="Consolas" w:hAnsi="Consolas"/>
          <w:sz w:val="20"/>
        </w:rPr>
        <w:br/>
        <w:t xml:space="preserve">    }</w:t>
      </w:r>
      <w:r w:rsidRPr="005725D1">
        <w:rPr>
          <w:rFonts w:ascii="Consolas" w:eastAsia="Consolas" w:hAnsi="Consolas"/>
          <w:sz w:val="20"/>
        </w:rPr>
        <w:br/>
      </w:r>
      <w:r w:rsidRPr="005725D1">
        <w:rPr>
          <w:rFonts w:ascii="Consolas" w:eastAsia="Consolas" w:hAnsi="Consolas"/>
          <w:sz w:val="20"/>
        </w:rPr>
        <w:br/>
        <w:t xml:space="preserve">    @Test</w:t>
      </w:r>
      <w:r w:rsidRPr="005725D1">
        <w:rPr>
          <w:rFonts w:ascii="Consolas" w:eastAsia="Consolas" w:hAnsi="Consolas"/>
          <w:sz w:val="20"/>
        </w:rPr>
        <w:br/>
      </w:r>
      <w:r w:rsidRPr="005725D1">
        <w:rPr>
          <w:rFonts w:ascii="Consolas" w:eastAsia="Consolas" w:hAnsi="Consolas"/>
          <w:sz w:val="20"/>
        </w:rPr>
        <w:lastRenderedPageBreak/>
        <w:t xml:space="preserve">    void defensiveCopy_onDateGetter() {</w:t>
      </w:r>
      <w:r w:rsidRPr="005725D1">
        <w:rPr>
          <w:rFonts w:ascii="Consolas" w:eastAsia="Consolas" w:hAnsi="Consolas"/>
          <w:sz w:val="20"/>
        </w:rPr>
        <w:br/>
        <w:t xml:space="preserve">        Date future = new Date(System.currentTimeMillis() + 60_000);</w:t>
      </w:r>
      <w:r w:rsidRPr="005725D1">
        <w:rPr>
          <w:rFonts w:ascii="Consolas" w:eastAsia="Consolas" w:hAnsi="Consolas"/>
          <w:sz w:val="20"/>
        </w:rPr>
        <w:br/>
        <w:t xml:space="preserve">        Appointment a = new Appointment("ID7", future, "desc");</w:t>
      </w:r>
      <w:r w:rsidRPr="005725D1">
        <w:rPr>
          <w:rFonts w:ascii="Consolas" w:eastAsia="Consolas" w:hAnsi="Consolas"/>
          <w:sz w:val="20"/>
        </w:rPr>
        <w:br/>
        <w:t xml:space="preserve">        Date obtained = a.getAppointmentDate();</w:t>
      </w:r>
      <w:r w:rsidRPr="005725D1">
        <w:rPr>
          <w:rFonts w:ascii="Consolas" w:eastAsia="Consolas" w:hAnsi="Consolas"/>
          <w:sz w:val="20"/>
        </w:rPr>
        <w:br/>
        <w:t xml:space="preserve">        obtained.setTime(obtained.getTime() + 86_400_000L); // attempt to mutate</w:t>
      </w:r>
      <w:r w:rsidRPr="005725D1">
        <w:rPr>
          <w:rFonts w:ascii="Consolas" w:eastAsia="Consolas" w:hAnsi="Consolas"/>
          <w:sz w:val="20"/>
        </w:rPr>
        <w:br/>
        <w:t xml:space="preserve">        // original should remain unchanged</w:t>
      </w:r>
      <w:r w:rsidRPr="005725D1">
        <w:rPr>
          <w:rFonts w:ascii="Consolas" w:eastAsia="Consolas" w:hAnsi="Consolas"/>
          <w:sz w:val="20"/>
        </w:rPr>
        <w:br/>
        <w:t xml:space="preserve">        assertTrue(a.getAppointmentDate().before(new Date(obtained.getTime())) || a.getAppointmentDate().equals(future));</w:t>
      </w:r>
      <w:r w:rsidRPr="005725D1">
        <w:rPr>
          <w:rFonts w:ascii="Consolas" w:eastAsia="Consolas" w:hAnsi="Consolas"/>
          <w:sz w:val="20"/>
        </w:rPr>
        <w:br/>
      </w:r>
    </w:p>
    <w:p w14:paraId="12E55ABA" w14:textId="77777777" w:rsidR="002B0D61" w:rsidRPr="005725D1" w:rsidRDefault="00000000">
      <w:pPr>
        <w:spacing w:line="480" w:lineRule="auto"/>
      </w:pPr>
      <w:r w:rsidRPr="005725D1">
        <w:rPr>
          <w:rFonts w:ascii="Times New Roman" w:eastAsia="Times New Roman" w:hAnsi="Times New Roman"/>
          <w:sz w:val="24"/>
        </w:rPr>
        <w:t xml:space="preserve">Efficiency considerations included: (1) avoiding redundant fixtures by </w:t>
      </w:r>
      <w:proofErr w:type="gramStart"/>
      <w:r w:rsidRPr="005725D1">
        <w:rPr>
          <w:rFonts w:ascii="Times New Roman" w:eastAsia="Times New Roman" w:hAnsi="Times New Roman"/>
          <w:sz w:val="24"/>
        </w:rPr>
        <w:t>using @</w:t>
      </w:r>
      <w:proofErr w:type="gramEnd"/>
      <w:r w:rsidRPr="005725D1">
        <w:rPr>
          <w:rFonts w:ascii="Times New Roman" w:eastAsia="Times New Roman" w:hAnsi="Times New Roman"/>
          <w:sz w:val="24"/>
        </w:rPr>
        <w:t>BeforeEach where appropriate; (2) testing one behavior per test for fast pinpointing; and (3) relying on in-memory Maps to keep tests fast. Assertions are minimal yet sufficient, keeping each test concise and quick to run.</w:t>
      </w:r>
    </w:p>
    <w:p w14:paraId="574EDBBE" w14:textId="00885FEC" w:rsidR="002B0D61" w:rsidRPr="005725D1" w:rsidRDefault="00000000" w:rsidP="005725D1">
      <w:pPr>
        <w:spacing w:line="480" w:lineRule="auto"/>
        <w:ind w:left="360"/>
      </w:pPr>
      <w:r w:rsidRPr="005725D1">
        <w:rPr>
          <w:rFonts w:ascii="Times New Roman" w:eastAsia="Times New Roman" w:hAnsi="Times New Roman"/>
          <w:sz w:val="24"/>
        </w:rPr>
        <w:t>Equivalence Partitioning: Grouped inputs into valid vs. invalid classes (e.g., phone numbers of exactly 10 digits vs. non-digit or wrong-length values).</w:t>
      </w:r>
      <w:r w:rsidRPr="005725D1">
        <w:rPr>
          <w:rFonts w:ascii="Times New Roman" w:eastAsia="Times New Roman" w:hAnsi="Times New Roman"/>
          <w:sz w:val="24"/>
        </w:rPr>
        <w:br/>
        <w:t>Boundary-Value Analysis: Targeted limits like 10-character IDs/names and 50-character descriptions, plus date at the current moment vs. past.</w:t>
      </w:r>
      <w:r w:rsidRPr="005725D1">
        <w:rPr>
          <w:rFonts w:ascii="Times New Roman" w:eastAsia="Times New Roman" w:hAnsi="Times New Roman"/>
          <w:sz w:val="24"/>
        </w:rPr>
        <w:br/>
        <w:t>Negative/Exception Testing: Verified that constructors and service methods throw when requirements are violated (duplicate IDs, past dates, nulls, excessive lengths).</w:t>
      </w:r>
      <w:r w:rsidRPr="005725D1">
        <w:rPr>
          <w:rFonts w:ascii="Times New Roman" w:eastAsia="Times New Roman" w:hAnsi="Times New Roman"/>
          <w:sz w:val="24"/>
        </w:rPr>
        <w:br/>
        <w:t>State-Based Testing: After updates, asserted that object state matched expectations.</w:t>
      </w:r>
      <w:r w:rsidRPr="005725D1">
        <w:rPr>
          <w:rFonts w:ascii="Times New Roman" w:eastAsia="Times New Roman" w:hAnsi="Times New Roman"/>
          <w:sz w:val="24"/>
        </w:rPr>
        <w:br/>
        <w:t>Immutability/Defensive Copy Checks: Ensured ID immutability and verified Appointment returns a defensive copy of Date.</w:t>
      </w:r>
    </w:p>
    <w:p w14:paraId="0750E7EF" w14:textId="77777777" w:rsidR="002B0D61" w:rsidRPr="005725D1" w:rsidRDefault="00000000" w:rsidP="005725D1">
      <w:pPr>
        <w:spacing w:line="480" w:lineRule="auto"/>
        <w:ind w:left="360"/>
      </w:pPr>
      <w:r w:rsidRPr="005725D1">
        <w:rPr>
          <w:rFonts w:ascii="Times New Roman" w:eastAsia="Times New Roman" w:hAnsi="Times New Roman"/>
          <w:sz w:val="24"/>
        </w:rPr>
        <w:t>Techniques not used (and why)</w:t>
      </w:r>
    </w:p>
    <w:p w14:paraId="45DE827B" w14:textId="6FBE929F" w:rsidR="002B0D61" w:rsidRPr="005725D1" w:rsidRDefault="00000000" w:rsidP="005725D1">
      <w:pPr>
        <w:spacing w:line="480" w:lineRule="auto"/>
        <w:ind w:left="360"/>
      </w:pPr>
      <w:r w:rsidRPr="005725D1">
        <w:rPr>
          <w:rFonts w:ascii="Times New Roman" w:eastAsia="Times New Roman" w:hAnsi="Times New Roman"/>
          <w:sz w:val="24"/>
        </w:rPr>
        <w:t>Integration/End-to-End UI Tests: Out of scope; the project is service-level with no UI.</w:t>
      </w:r>
      <w:r w:rsidRPr="005725D1">
        <w:rPr>
          <w:rFonts w:ascii="Times New Roman" w:eastAsia="Times New Roman" w:hAnsi="Times New Roman"/>
          <w:sz w:val="24"/>
        </w:rPr>
        <w:br/>
        <w:t>Mocking/Spies: Not needed because services use in-memory Maps; there are no external dependencies.</w:t>
      </w:r>
      <w:r w:rsidRPr="005725D1">
        <w:rPr>
          <w:rFonts w:ascii="Times New Roman" w:eastAsia="Times New Roman" w:hAnsi="Times New Roman"/>
          <w:sz w:val="24"/>
        </w:rPr>
        <w:br/>
        <w:t xml:space="preserve">Property-Based Testing: Useful for exploring large input spaces, but unnecessary for the </w:t>
      </w:r>
      <w:r w:rsidRPr="005725D1">
        <w:rPr>
          <w:rFonts w:ascii="Times New Roman" w:eastAsia="Times New Roman" w:hAnsi="Times New Roman"/>
          <w:sz w:val="24"/>
        </w:rPr>
        <w:lastRenderedPageBreak/>
        <w:t>small, fixed constraints here.</w:t>
      </w:r>
      <w:r w:rsidRPr="005725D1">
        <w:rPr>
          <w:rFonts w:ascii="Times New Roman" w:eastAsia="Times New Roman" w:hAnsi="Times New Roman"/>
          <w:sz w:val="24"/>
        </w:rPr>
        <w:br/>
        <w:t>Mutation Testing: Valuable for measuring test rigor, but not required by this assignment’s toolchain.</w:t>
      </w:r>
      <w:r w:rsidRPr="005725D1">
        <w:rPr>
          <w:rFonts w:ascii="Times New Roman" w:eastAsia="Times New Roman" w:hAnsi="Times New Roman"/>
          <w:sz w:val="24"/>
        </w:rPr>
        <w:br/>
        <w:t>Parameterized Tests: Could reduce repetition for boundary cases but standard tests were sufficiently clear and short.</w:t>
      </w:r>
    </w:p>
    <w:p w14:paraId="04408D8B" w14:textId="77777777" w:rsidR="002B0D61" w:rsidRPr="005725D1" w:rsidRDefault="00000000">
      <w:pPr>
        <w:spacing w:line="480" w:lineRule="auto"/>
      </w:pPr>
      <w:r w:rsidRPr="005725D1">
        <w:rPr>
          <w:rFonts w:ascii="Times New Roman" w:eastAsia="Times New Roman" w:hAnsi="Times New Roman"/>
          <w:sz w:val="24"/>
        </w:rPr>
        <w:t>Practical uses and implications</w:t>
      </w:r>
    </w:p>
    <w:p w14:paraId="3B82AD57" w14:textId="77777777" w:rsidR="002B0D61" w:rsidRPr="005725D1" w:rsidRDefault="00000000" w:rsidP="005725D1">
      <w:pPr>
        <w:spacing w:line="480" w:lineRule="auto"/>
        <w:ind w:firstLine="720"/>
      </w:pPr>
      <w:r w:rsidRPr="005725D1">
        <w:rPr>
          <w:rFonts w:ascii="Times New Roman" w:eastAsia="Times New Roman" w:hAnsi="Times New Roman"/>
          <w:sz w:val="24"/>
        </w:rPr>
        <w:t>In microservices or domain layers with strict field constraints, boundary-value and negative tests offer high ROI by catching violations early. For systems with external dependencies, mocking and integration tests become essential. Property-based and mutation testing are beneficial on complex parsing or algorithm-heavy projects to improve robustness and validate that tests meaningfully fail when code is altered.</w:t>
      </w:r>
    </w:p>
    <w:p w14:paraId="1F40C404" w14:textId="77777777" w:rsidR="002B0D61" w:rsidRPr="005725D1" w:rsidRDefault="00000000">
      <w:pPr>
        <w:spacing w:line="480" w:lineRule="auto"/>
      </w:pPr>
      <w:r w:rsidRPr="005725D1">
        <w:rPr>
          <w:rFonts w:ascii="Times New Roman" w:eastAsia="Times New Roman" w:hAnsi="Times New Roman"/>
          <w:sz w:val="24"/>
        </w:rPr>
        <w:t>Mindset</w:t>
      </w:r>
    </w:p>
    <w:p w14:paraId="12AC8607" w14:textId="32B44D81" w:rsidR="002B0D61" w:rsidRPr="005725D1" w:rsidRDefault="00000000" w:rsidP="005725D1">
      <w:pPr>
        <w:spacing w:line="480" w:lineRule="auto"/>
        <w:ind w:firstLine="720"/>
      </w:pPr>
      <w:r w:rsidRPr="005725D1">
        <w:rPr>
          <w:rFonts w:ascii="Times New Roman" w:eastAsia="Times New Roman" w:hAnsi="Times New Roman"/>
          <w:sz w:val="24"/>
        </w:rPr>
        <w:t>I approached the project with caution, treating every requirement as a potential failure point if untested. For example, I verified that the Appointment date could not be set to the past and that Contact phone numbers are strictly 10 digits. Appreciating interrelationships (e.g., service updates invoking domain validation) ensured updates couldn’t bypass constructor rules.</w:t>
      </w:r>
      <w:r w:rsidRPr="005725D1">
        <w:rPr>
          <w:rFonts w:ascii="Times New Roman" w:eastAsia="Times New Roman" w:hAnsi="Times New Roman"/>
          <w:sz w:val="24"/>
        </w:rPr>
        <w:br/>
      </w:r>
      <w:r w:rsidRPr="005725D1">
        <w:rPr>
          <w:rFonts w:ascii="Times New Roman" w:eastAsia="Times New Roman" w:hAnsi="Times New Roman"/>
          <w:sz w:val="24"/>
        </w:rPr>
        <w:br/>
      </w:r>
      <w:r w:rsidR="005725D1">
        <w:rPr>
          <w:rFonts w:ascii="Times New Roman" w:eastAsia="Times New Roman" w:hAnsi="Times New Roman"/>
          <w:sz w:val="24"/>
        </w:rPr>
        <w:t xml:space="preserve">             </w:t>
      </w:r>
      <w:r w:rsidRPr="005725D1">
        <w:rPr>
          <w:rFonts w:ascii="Times New Roman" w:eastAsia="Times New Roman" w:hAnsi="Times New Roman"/>
          <w:sz w:val="24"/>
        </w:rPr>
        <w:t>To limit bias, I wrote negative tests first for many constraints and then verified the positive path. As a developer, testing my own code can introduce confirmation bias; countermeasures include writing tests from the requirement text, performing code reviews, and using mutation testing when available.</w:t>
      </w:r>
      <w:r w:rsidRPr="005725D1">
        <w:rPr>
          <w:rFonts w:ascii="Times New Roman" w:eastAsia="Times New Roman" w:hAnsi="Times New Roman"/>
          <w:sz w:val="24"/>
        </w:rPr>
        <w:br/>
      </w:r>
      <w:r w:rsidRPr="005725D1">
        <w:rPr>
          <w:rFonts w:ascii="Times New Roman" w:eastAsia="Times New Roman" w:hAnsi="Times New Roman"/>
          <w:sz w:val="24"/>
        </w:rPr>
        <w:br/>
      </w:r>
      <w:r w:rsidR="005725D1">
        <w:rPr>
          <w:rFonts w:ascii="Times New Roman" w:eastAsia="Times New Roman" w:hAnsi="Times New Roman"/>
          <w:sz w:val="24"/>
        </w:rPr>
        <w:lastRenderedPageBreak/>
        <w:t xml:space="preserve">             </w:t>
      </w:r>
      <w:r w:rsidRPr="005725D1">
        <w:rPr>
          <w:rFonts w:ascii="Times New Roman" w:eastAsia="Times New Roman" w:hAnsi="Times New Roman"/>
          <w:sz w:val="24"/>
        </w:rPr>
        <w:t>Discipline is central to software quality. Cutting corners on tests leads to technical debt—like allowing bad state into domain objects—which becomes expensive to fix later. To avoid debt, I plan to: keep tests close to requirements, enforce immutability where appropriate, cover error paths, and automate coverage gates (e.g., fail builds under 80% coverage).</w:t>
      </w:r>
    </w:p>
    <w:p w14:paraId="7CBB9E4E" w14:textId="408381B9" w:rsidR="002B0D61" w:rsidRPr="005725D1" w:rsidRDefault="002B0D61">
      <w:pPr>
        <w:spacing w:line="480" w:lineRule="auto"/>
      </w:pPr>
    </w:p>
    <w:sectPr w:rsidR="002B0D61" w:rsidRPr="005725D1"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3731E7A"/>
    <w:multiLevelType w:val="hybridMultilevel"/>
    <w:tmpl w:val="B81469E0"/>
    <w:lvl w:ilvl="0" w:tplc="F5E4DDBC">
      <w:numFmt w:val="bullet"/>
      <w:lvlText w:val="•"/>
      <w:lvlJc w:val="left"/>
      <w:pPr>
        <w:ind w:left="1080" w:hanging="360"/>
      </w:pPr>
      <w:rPr>
        <w:rFonts w:ascii="Times New Roman" w:eastAsia="Times New Roman"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1E3E08"/>
    <w:multiLevelType w:val="hybridMultilevel"/>
    <w:tmpl w:val="DDC2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027FE4"/>
    <w:multiLevelType w:val="hybridMultilevel"/>
    <w:tmpl w:val="1D0CC1D4"/>
    <w:lvl w:ilvl="0" w:tplc="F5E4DDBC">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1042507">
    <w:abstractNumId w:val="8"/>
  </w:num>
  <w:num w:numId="2" w16cid:durableId="1586911539">
    <w:abstractNumId w:val="6"/>
  </w:num>
  <w:num w:numId="3" w16cid:durableId="1973055365">
    <w:abstractNumId w:val="5"/>
  </w:num>
  <w:num w:numId="4" w16cid:durableId="2026977071">
    <w:abstractNumId w:val="4"/>
  </w:num>
  <w:num w:numId="5" w16cid:durableId="2127194349">
    <w:abstractNumId w:val="7"/>
  </w:num>
  <w:num w:numId="6" w16cid:durableId="1664309456">
    <w:abstractNumId w:val="3"/>
  </w:num>
  <w:num w:numId="7" w16cid:durableId="829295005">
    <w:abstractNumId w:val="2"/>
  </w:num>
  <w:num w:numId="8" w16cid:durableId="1111437045">
    <w:abstractNumId w:val="1"/>
  </w:num>
  <w:num w:numId="9" w16cid:durableId="2105295551">
    <w:abstractNumId w:val="0"/>
  </w:num>
  <w:num w:numId="10" w16cid:durableId="1979068683">
    <w:abstractNumId w:val="10"/>
  </w:num>
  <w:num w:numId="11" w16cid:durableId="795955555">
    <w:abstractNumId w:val="11"/>
  </w:num>
  <w:num w:numId="12" w16cid:durableId="7487744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0D61"/>
    <w:rsid w:val="00326F90"/>
    <w:rsid w:val="00393D29"/>
    <w:rsid w:val="005725D1"/>
    <w:rsid w:val="00836B9B"/>
    <w:rsid w:val="00AA1D8D"/>
    <w:rsid w:val="00B47730"/>
    <w:rsid w:val="00BA6ED4"/>
    <w:rsid w:val="00CB0664"/>
    <w:rsid w:val="00D81A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28C415"/>
  <w14:defaultImageDpi w14:val="300"/>
  <w15:docId w15:val="{185AA688-D78B-4911-A666-0B0C9DD23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John C</cp:lastModifiedBy>
  <cp:revision>5</cp:revision>
  <dcterms:created xsi:type="dcterms:W3CDTF">2013-12-23T23:15:00Z</dcterms:created>
  <dcterms:modified xsi:type="dcterms:W3CDTF">2025-10-11T23:03:00Z</dcterms:modified>
  <cp:category/>
</cp:coreProperties>
</file>